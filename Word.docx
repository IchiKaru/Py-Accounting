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Balance Sheet</w:t>
      </w:r>
    </w:p>
    <w:p>
      <w:pPr>
        <w:pStyle w:val=""/>
        <w:keepNext w:val="0"/>
        <w:keepLines/>
        <w:pageBreakBefore w:val="0"/>
        <w:widowControl w:val="0"/>
        <w:spacing w:before="100" w:after="100"/>
        <w:jc w:val="left"/>
      </w:pPr>
      <w:r>
        <w:t>Hello, thank you for using Py-accounting software. You May Delete this Message.</w:t>
      </w:r>
    </w:p>
    <w:sectPr w:rsidR="00FC693F" w:rsidRPr="0006063C" w:rsidSect="00034616">
      <w:type w:val="nextColumn"/>
      <w:pgSz w:w="12240" w:h="15840"/>
      <w:pgMar w:top="720" w:right="1440" w:bottom="72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">
    <w:name w:val=""/>
    <w:rPr>
      <w:rFonts w:ascii="Times New Roman" w:hAnsi="Times New Roman"/>
      <w:b w:val="0"/>
      <w:i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